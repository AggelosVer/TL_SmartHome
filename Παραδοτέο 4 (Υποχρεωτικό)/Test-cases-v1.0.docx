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E111E" w14:textId="77777777" w:rsidR="00083F4B" w:rsidRDefault="00000000" w:rsidP="00083F4B">
      <w:pPr>
        <w:rPr>
          <w:sz w:val="32"/>
          <w:szCs w:val="32"/>
        </w:rPr>
      </w:pPr>
      <w:r w:rsidRPr="00083F4B">
        <w:rPr>
          <w:lang w:val="el-GR"/>
        </w:rPr>
        <w:br/>
      </w:r>
      <w:r w:rsidR="00083F4B" w:rsidRPr="00CC7621">
        <w:rPr>
          <w:noProof/>
          <w:sz w:val="32"/>
          <w:szCs w:val="32"/>
        </w:rPr>
        <w:drawing>
          <wp:inline distT="0" distB="0" distL="0" distR="0" wp14:anchorId="5811BCE7" wp14:editId="197C551D">
            <wp:extent cx="5274310" cy="1915160"/>
            <wp:effectExtent l="0" t="0" r="2540" b="8890"/>
            <wp:docPr id="1154584426" name="Εικόνα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84426" name="Εικόνα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9C12" w14:textId="77777777" w:rsidR="00083F4B" w:rsidRDefault="00083F4B" w:rsidP="00083F4B">
      <w:pPr>
        <w:rPr>
          <w:sz w:val="32"/>
          <w:szCs w:val="32"/>
        </w:rPr>
      </w:pPr>
    </w:p>
    <w:p w14:paraId="17470EDF" w14:textId="77777777" w:rsidR="00083F4B" w:rsidRDefault="00083F4B" w:rsidP="00083F4B">
      <w:pPr>
        <w:rPr>
          <w:b/>
          <w:bCs/>
          <w:sz w:val="44"/>
          <w:szCs w:val="44"/>
        </w:rPr>
      </w:pPr>
    </w:p>
    <w:p w14:paraId="1C123A8F" w14:textId="77777777" w:rsidR="00083F4B" w:rsidRPr="00083F4B" w:rsidRDefault="00083F4B" w:rsidP="00083F4B">
      <w:pPr>
        <w:jc w:val="center"/>
        <w:rPr>
          <w:b/>
          <w:bCs/>
          <w:sz w:val="72"/>
          <w:szCs w:val="72"/>
          <w:lang w:val="el-GR"/>
        </w:rPr>
      </w:pPr>
      <w:r w:rsidRPr="00AB4B32">
        <w:rPr>
          <w:b/>
          <w:bCs/>
          <w:sz w:val="72"/>
          <w:szCs w:val="72"/>
        </w:rPr>
        <w:t>Project</w:t>
      </w:r>
      <w:r w:rsidRPr="00083F4B">
        <w:rPr>
          <w:b/>
          <w:bCs/>
          <w:sz w:val="72"/>
          <w:szCs w:val="72"/>
          <w:lang w:val="el-GR"/>
        </w:rPr>
        <w:t xml:space="preserve"> Μαθήματος </w:t>
      </w:r>
    </w:p>
    <w:p w14:paraId="025D469C" w14:textId="77777777" w:rsidR="00083F4B" w:rsidRPr="00083F4B" w:rsidRDefault="00083F4B" w:rsidP="00083F4B">
      <w:pPr>
        <w:jc w:val="center"/>
        <w:rPr>
          <w:b/>
          <w:bCs/>
          <w:sz w:val="72"/>
          <w:szCs w:val="72"/>
          <w:lang w:val="el-GR"/>
        </w:rPr>
      </w:pPr>
      <w:r w:rsidRPr="00083F4B">
        <w:rPr>
          <w:b/>
          <w:bCs/>
          <w:sz w:val="72"/>
          <w:szCs w:val="72"/>
          <w:lang w:val="el-GR"/>
        </w:rPr>
        <w:t>Τεχνολογία Λογισμικού</w:t>
      </w:r>
    </w:p>
    <w:p w14:paraId="4F6A8D29" w14:textId="77777777" w:rsidR="00083F4B" w:rsidRPr="00083F4B" w:rsidRDefault="00083F4B" w:rsidP="00083F4B">
      <w:pPr>
        <w:jc w:val="center"/>
        <w:rPr>
          <w:b/>
          <w:bCs/>
          <w:sz w:val="48"/>
          <w:szCs w:val="48"/>
          <w:lang w:val="el-GR"/>
        </w:rPr>
      </w:pPr>
      <w:r w:rsidRPr="00083F4B">
        <w:rPr>
          <w:b/>
          <w:bCs/>
          <w:sz w:val="48"/>
          <w:szCs w:val="48"/>
          <w:lang w:val="el-GR"/>
        </w:rPr>
        <w:t>2025</w:t>
      </w:r>
    </w:p>
    <w:p w14:paraId="45B64A78" w14:textId="77777777" w:rsidR="00083F4B" w:rsidRPr="00083F4B" w:rsidRDefault="00083F4B" w:rsidP="00083F4B">
      <w:pPr>
        <w:jc w:val="center"/>
        <w:rPr>
          <w:b/>
          <w:bCs/>
          <w:sz w:val="44"/>
          <w:szCs w:val="44"/>
          <w:lang w:val="el-GR"/>
        </w:rPr>
      </w:pPr>
    </w:p>
    <w:p w14:paraId="7D53AFA3" w14:textId="77777777" w:rsidR="00083F4B" w:rsidRPr="00083F4B" w:rsidRDefault="00083F4B" w:rsidP="00083F4B">
      <w:pPr>
        <w:jc w:val="center"/>
        <w:rPr>
          <w:b/>
          <w:bCs/>
          <w:sz w:val="44"/>
          <w:szCs w:val="44"/>
          <w:lang w:val="el-GR"/>
        </w:rPr>
      </w:pPr>
    </w:p>
    <w:p w14:paraId="0E85FC73" w14:textId="77777777" w:rsidR="00083F4B" w:rsidRPr="00083F4B" w:rsidRDefault="00083F4B" w:rsidP="00083F4B">
      <w:pPr>
        <w:jc w:val="center"/>
        <w:rPr>
          <w:b/>
          <w:bCs/>
          <w:i/>
          <w:iCs/>
          <w:sz w:val="44"/>
          <w:szCs w:val="44"/>
          <w:lang w:val="el-GR"/>
        </w:rPr>
      </w:pPr>
      <w:r w:rsidRPr="00083F4B">
        <w:rPr>
          <w:b/>
          <w:bCs/>
          <w:i/>
          <w:iCs/>
          <w:sz w:val="44"/>
          <w:szCs w:val="44"/>
          <w:lang w:val="el-GR"/>
        </w:rPr>
        <w:t>-</w:t>
      </w:r>
      <w:r w:rsidRPr="00AB4B32">
        <w:rPr>
          <w:b/>
          <w:bCs/>
          <w:i/>
          <w:iCs/>
          <w:sz w:val="44"/>
          <w:szCs w:val="44"/>
        </w:rPr>
        <w:t>Smart</w:t>
      </w:r>
      <w:r w:rsidRPr="00083F4B">
        <w:rPr>
          <w:b/>
          <w:bCs/>
          <w:i/>
          <w:iCs/>
          <w:sz w:val="44"/>
          <w:szCs w:val="44"/>
          <w:lang w:val="el-GR"/>
        </w:rPr>
        <w:t xml:space="preserve"> </w:t>
      </w:r>
      <w:r w:rsidRPr="00AB4B32">
        <w:rPr>
          <w:b/>
          <w:bCs/>
          <w:i/>
          <w:iCs/>
          <w:sz w:val="44"/>
          <w:szCs w:val="44"/>
        </w:rPr>
        <w:t>Home</w:t>
      </w:r>
      <w:r w:rsidRPr="00083F4B">
        <w:rPr>
          <w:b/>
          <w:bCs/>
          <w:i/>
          <w:iCs/>
          <w:sz w:val="44"/>
          <w:szCs w:val="44"/>
          <w:lang w:val="el-GR"/>
        </w:rPr>
        <w:t>-</w:t>
      </w:r>
    </w:p>
    <w:p w14:paraId="4532818C" w14:textId="77777777" w:rsidR="00083F4B" w:rsidRPr="00083F4B" w:rsidRDefault="00083F4B" w:rsidP="00083F4B">
      <w:pPr>
        <w:rPr>
          <w:lang w:val="el-GR"/>
        </w:rPr>
      </w:pPr>
    </w:p>
    <w:p w14:paraId="3DA0B36C" w14:textId="77777777" w:rsidR="00083F4B" w:rsidRPr="00083F4B" w:rsidRDefault="00083F4B" w:rsidP="00083F4B">
      <w:pPr>
        <w:rPr>
          <w:lang w:val="el-GR"/>
        </w:rPr>
      </w:pPr>
    </w:p>
    <w:p w14:paraId="0D19BB38" w14:textId="59100EB9" w:rsidR="009A5A89" w:rsidRDefault="009A5A89">
      <w:pPr>
        <w:rPr>
          <w:lang w:val="el-GR"/>
        </w:rPr>
      </w:pPr>
    </w:p>
    <w:p w14:paraId="2F63A967" w14:textId="77777777" w:rsidR="00083F4B" w:rsidRDefault="00083F4B">
      <w:pPr>
        <w:rPr>
          <w:lang w:val="el-GR"/>
        </w:rPr>
      </w:pPr>
    </w:p>
    <w:p w14:paraId="053E026A" w14:textId="77777777" w:rsidR="00083F4B" w:rsidRDefault="00083F4B">
      <w:pPr>
        <w:rPr>
          <w:lang w:val="el-GR"/>
        </w:rPr>
      </w:pPr>
    </w:p>
    <w:p w14:paraId="2F24E78E" w14:textId="4302845B" w:rsidR="00083F4B" w:rsidRPr="00083F4B" w:rsidRDefault="00083F4B" w:rsidP="00083F4B">
      <w:pPr>
        <w:spacing w:after="160" w:line="259" w:lineRule="auto"/>
        <w:ind w:left="2160"/>
        <w:rPr>
          <w:rFonts w:ascii="Aptos" w:eastAsia="Aptos" w:hAnsi="Aptos" w:cs="Times New Roman"/>
          <w:b/>
          <w:bCs/>
          <w:kern w:val="2"/>
          <w:sz w:val="44"/>
          <w:szCs w:val="44"/>
          <w14:ligatures w14:val="standardContextual"/>
        </w:rPr>
      </w:pPr>
      <w:r w:rsidRPr="00B1760D">
        <w:rPr>
          <w:rFonts w:ascii="Aptos" w:eastAsia="Aptos" w:hAnsi="Aptos" w:cs="Times New Roman"/>
          <w:b/>
          <w:bCs/>
          <w:kern w:val="2"/>
          <w:sz w:val="44"/>
          <w:szCs w:val="44"/>
          <w:lang w:val="el-GR"/>
          <w14:ligatures w14:val="standardContextual"/>
        </w:rPr>
        <w:lastRenderedPageBreak/>
        <w:t xml:space="preserve"> </w:t>
      </w:r>
      <w:r>
        <w:rPr>
          <w:rFonts w:ascii="Aptos" w:eastAsia="Aptos" w:hAnsi="Aptos" w:cs="Times New Roman"/>
          <w:b/>
          <w:bCs/>
          <w:kern w:val="2"/>
          <w:sz w:val="44"/>
          <w:szCs w:val="44"/>
          <w:lang w:val="el-GR"/>
          <w14:ligatures w14:val="standardContextual"/>
        </w:rPr>
        <w:t xml:space="preserve">      </w:t>
      </w:r>
      <w:r w:rsidRPr="00083F4B">
        <w:rPr>
          <w:rFonts w:ascii="Aptos" w:eastAsia="Aptos" w:hAnsi="Aptos" w:cs="Times New Roman"/>
          <w:b/>
          <w:bCs/>
          <w:kern w:val="2"/>
          <w:sz w:val="44"/>
          <w:szCs w:val="44"/>
          <w14:ligatures w14:val="standardContextual"/>
        </w:rPr>
        <w:t>Test-cases-v</w:t>
      </w:r>
      <w:r w:rsidR="00B1760D">
        <w:rPr>
          <w:rFonts w:ascii="Aptos" w:eastAsia="Aptos" w:hAnsi="Aptos" w:cs="Times New Roman"/>
          <w:b/>
          <w:bCs/>
          <w:kern w:val="2"/>
          <w:sz w:val="44"/>
          <w:szCs w:val="44"/>
          <w14:ligatures w14:val="standardContextual"/>
        </w:rPr>
        <w:t>1.</w:t>
      </w:r>
      <w:r w:rsidRPr="00083F4B">
        <w:rPr>
          <w:rFonts w:ascii="Aptos" w:eastAsia="Aptos" w:hAnsi="Aptos" w:cs="Times New Roman"/>
          <w:b/>
          <w:bCs/>
          <w:kern w:val="2"/>
          <w:sz w:val="44"/>
          <w:szCs w:val="44"/>
          <w14:ligatures w14:val="standardContextual"/>
        </w:rPr>
        <w:t>0</w:t>
      </w:r>
    </w:p>
    <w:p w14:paraId="22015CDF" w14:textId="77777777" w:rsidR="00083F4B" w:rsidRPr="00083F4B" w:rsidRDefault="00083F4B" w:rsidP="00083F4B">
      <w:pPr>
        <w:spacing w:after="160" w:line="259" w:lineRule="auto"/>
        <w:jc w:val="center"/>
        <w:rPr>
          <w:rFonts w:ascii="Aptos" w:eastAsia="Aptos" w:hAnsi="Aptos" w:cs="Times New Roman"/>
          <w:b/>
          <w:bCs/>
          <w:kern w:val="2"/>
          <w:sz w:val="44"/>
          <w:szCs w:val="44"/>
          <w14:ligatures w14:val="standardContextual"/>
        </w:rPr>
      </w:pPr>
      <w:r w:rsidRPr="00083F4B">
        <w:rPr>
          <w:rFonts w:ascii="Aptos" w:eastAsia="Aptos" w:hAnsi="Aptos" w:cs="Times New Roman"/>
          <w:b/>
          <w:bCs/>
          <w:kern w:val="2"/>
          <w:sz w:val="44"/>
          <w:szCs w:val="44"/>
          <w14:ligatures w14:val="standardContextual"/>
        </w:rPr>
        <w:t>Smart Home</w:t>
      </w:r>
    </w:p>
    <w:p w14:paraId="2954A397" w14:textId="77777777" w:rsidR="00083F4B" w:rsidRPr="00083F4B" w:rsidRDefault="00083F4B" w:rsidP="00083F4B">
      <w:pPr>
        <w:spacing w:after="160" w:line="259" w:lineRule="auto"/>
        <w:rPr>
          <w:rFonts w:ascii="Aptos" w:eastAsia="Aptos" w:hAnsi="Aptos" w:cs="Times New Roman"/>
          <w:kern w:val="2"/>
          <w:sz w:val="32"/>
          <w:szCs w:val="32"/>
          <w14:ligatures w14:val="standardContextual"/>
        </w:rPr>
      </w:pPr>
    </w:p>
    <w:p w14:paraId="2F14A3C2" w14:textId="77777777" w:rsidR="00083F4B" w:rsidRPr="00083F4B" w:rsidRDefault="00083F4B" w:rsidP="00083F4B">
      <w:pPr>
        <w:spacing w:after="160" w:line="259" w:lineRule="auto"/>
        <w:rPr>
          <w:rFonts w:ascii="Aptos" w:eastAsia="Aptos" w:hAnsi="Aptos" w:cs="Times New Roman"/>
          <w:kern w:val="2"/>
          <w:sz w:val="32"/>
          <w:szCs w:val="32"/>
          <w14:ligatures w14:val="standardContextual"/>
        </w:rPr>
      </w:pPr>
      <w:r w:rsidRPr="00083F4B">
        <w:rPr>
          <w:rFonts w:ascii="Aptos" w:eastAsia="Aptos" w:hAnsi="Aptos" w:cs="Times New Roman"/>
          <w:kern w:val="2"/>
          <w:sz w:val="32"/>
          <w:szCs w:val="32"/>
          <w14:ligatures w14:val="standardContextual"/>
        </w:rPr>
        <w:t>----------------------------------------------------------------------------</w:t>
      </w:r>
    </w:p>
    <w:p w14:paraId="45DB2364" w14:textId="77777777" w:rsidR="00083F4B" w:rsidRPr="00083F4B" w:rsidRDefault="00083F4B" w:rsidP="00083F4B">
      <w:pPr>
        <w:spacing w:after="160" w:line="259" w:lineRule="auto"/>
        <w:rPr>
          <w:rFonts w:ascii="Aptos" w:eastAsia="Aptos" w:hAnsi="Aptos" w:cs="Times New Roman"/>
          <w:kern w:val="2"/>
          <w:sz w:val="32"/>
          <w:szCs w:val="32"/>
          <w:lang w:val="el-GR"/>
          <w14:ligatures w14:val="standardContextual"/>
        </w:rPr>
      </w:pPr>
      <w:r w:rsidRPr="00083F4B">
        <w:rPr>
          <w:rFonts w:ascii="Aptos" w:eastAsia="Aptos" w:hAnsi="Aptos" w:cs="Times New Roman"/>
          <w:kern w:val="2"/>
          <w:sz w:val="32"/>
          <w:szCs w:val="32"/>
          <w:lang w:val="el-GR"/>
          <w14:ligatures w14:val="standardContextual"/>
        </w:rPr>
        <w:t>----------------------------------------------------------------------------</w:t>
      </w:r>
    </w:p>
    <w:p w14:paraId="02E98BF9" w14:textId="77777777" w:rsidR="00083F4B" w:rsidRPr="00083F4B" w:rsidRDefault="00083F4B" w:rsidP="00083F4B">
      <w:pPr>
        <w:keepNext/>
        <w:keepLines/>
        <w:spacing w:before="360" w:after="80" w:line="259" w:lineRule="auto"/>
        <w:jc w:val="center"/>
        <w:outlineLvl w:val="0"/>
        <w:rPr>
          <w:rFonts w:ascii="Aptos Display" w:eastAsia="Times New Roman" w:hAnsi="Aptos Display" w:cs="Times New Roman"/>
          <w:color w:val="0F4761"/>
          <w:kern w:val="2"/>
          <w:sz w:val="40"/>
          <w:szCs w:val="40"/>
          <w:lang w:val="el-GR"/>
          <w14:ligatures w14:val="standardContextual"/>
        </w:rPr>
      </w:pPr>
      <w:bookmarkStart w:id="0" w:name="_Toc193569912"/>
      <w:bookmarkStart w:id="1" w:name="_Toc193662029"/>
      <w:r w:rsidRPr="00083F4B">
        <w:rPr>
          <w:rFonts w:ascii="Aptos Display" w:eastAsia="Times New Roman" w:hAnsi="Aptos Display" w:cs="Times New Roman"/>
          <w:color w:val="0F4761"/>
          <w:kern w:val="2"/>
          <w:sz w:val="40"/>
          <w:szCs w:val="40"/>
          <w:lang w:val="el-GR"/>
          <w14:ligatures w14:val="standardContextual"/>
        </w:rPr>
        <w:t>Μέλη</w:t>
      </w:r>
      <w:bookmarkEnd w:id="0"/>
      <w:bookmarkEnd w:id="1"/>
    </w:p>
    <w:p w14:paraId="54AB7E5C" w14:textId="77777777" w:rsidR="00083F4B" w:rsidRPr="00083F4B" w:rsidRDefault="00083F4B" w:rsidP="00083F4B">
      <w:pPr>
        <w:spacing w:after="160" w:line="259" w:lineRule="auto"/>
        <w:rPr>
          <w:rFonts w:ascii="Aptos" w:eastAsia="Aptos" w:hAnsi="Aptos" w:cs="Times New Roman"/>
          <w:kern w:val="2"/>
          <w:lang w:val="el-GR"/>
          <w14:ligatures w14:val="standardContextual"/>
        </w:rPr>
      </w:pPr>
    </w:p>
    <w:p w14:paraId="521B8463" w14:textId="77777777" w:rsidR="00083F4B" w:rsidRPr="00083F4B" w:rsidRDefault="00083F4B" w:rsidP="00083F4B">
      <w:pPr>
        <w:spacing w:after="160" w:line="259" w:lineRule="auto"/>
        <w:jc w:val="center"/>
        <w:rPr>
          <w:rFonts w:ascii="Aptos" w:eastAsia="Aptos" w:hAnsi="Aptos" w:cs="Times New Roman"/>
          <w:kern w:val="2"/>
          <w:sz w:val="32"/>
          <w:szCs w:val="32"/>
          <w:lang w:val="el-GR"/>
          <w14:ligatures w14:val="standardContextual"/>
        </w:rPr>
      </w:pPr>
      <w:r w:rsidRPr="00083F4B">
        <w:rPr>
          <w:rFonts w:ascii="Aptos" w:eastAsia="Aptos" w:hAnsi="Aptos" w:cs="Times New Roman"/>
          <w:kern w:val="2"/>
          <w:sz w:val="32"/>
          <w:szCs w:val="32"/>
          <w:lang w:val="el-GR"/>
          <w14:ligatures w14:val="standardContextual"/>
        </w:rPr>
        <w:t>Βερύκιος Άγγελος 1100500</w:t>
      </w:r>
    </w:p>
    <w:p w14:paraId="04B2A934" w14:textId="77777777" w:rsidR="00083F4B" w:rsidRPr="00083F4B" w:rsidRDefault="00083F4B" w:rsidP="00083F4B">
      <w:pPr>
        <w:spacing w:after="160" w:line="259" w:lineRule="auto"/>
        <w:jc w:val="center"/>
        <w:rPr>
          <w:rFonts w:ascii="Aptos" w:eastAsia="Aptos" w:hAnsi="Aptos" w:cs="Times New Roman"/>
          <w:kern w:val="2"/>
          <w:sz w:val="32"/>
          <w:szCs w:val="32"/>
          <w:lang w:val="el-GR"/>
          <w14:ligatures w14:val="standardContextual"/>
        </w:rPr>
      </w:pPr>
      <w:r w:rsidRPr="00083F4B">
        <w:rPr>
          <w:rFonts w:ascii="Aptos" w:eastAsia="Aptos" w:hAnsi="Aptos" w:cs="Times New Roman"/>
          <w:kern w:val="2"/>
          <w:sz w:val="32"/>
          <w:szCs w:val="32"/>
          <w:lang w:val="el-GR"/>
          <w14:ligatures w14:val="standardContextual"/>
        </w:rPr>
        <w:t>Βογιαντζής Αναστάσιος 1100506</w:t>
      </w:r>
    </w:p>
    <w:p w14:paraId="5511DE32" w14:textId="77777777" w:rsidR="00083F4B" w:rsidRPr="00083F4B" w:rsidRDefault="00083F4B" w:rsidP="00083F4B">
      <w:pPr>
        <w:spacing w:after="160" w:line="259" w:lineRule="auto"/>
        <w:jc w:val="center"/>
        <w:rPr>
          <w:rFonts w:ascii="Aptos" w:eastAsia="Aptos" w:hAnsi="Aptos" w:cs="Times New Roman"/>
          <w:kern w:val="2"/>
          <w:sz w:val="32"/>
          <w:szCs w:val="32"/>
          <w:lang w:val="el-GR"/>
          <w14:ligatures w14:val="standardContextual"/>
        </w:rPr>
      </w:pPr>
      <w:r w:rsidRPr="00083F4B">
        <w:rPr>
          <w:rFonts w:ascii="Aptos" w:eastAsia="Aptos" w:hAnsi="Aptos" w:cs="Times New Roman"/>
          <w:kern w:val="2"/>
          <w:sz w:val="32"/>
          <w:szCs w:val="32"/>
          <w:lang w:val="el-GR"/>
          <w14:ligatures w14:val="standardContextual"/>
        </w:rPr>
        <w:t>Κολύβρας Κωνσταντίνος 1103826</w:t>
      </w:r>
    </w:p>
    <w:p w14:paraId="298607BF" w14:textId="77777777" w:rsidR="00083F4B" w:rsidRPr="00083F4B" w:rsidRDefault="00083F4B" w:rsidP="00083F4B">
      <w:pPr>
        <w:spacing w:after="160" w:line="259" w:lineRule="auto"/>
        <w:jc w:val="center"/>
        <w:rPr>
          <w:rFonts w:ascii="Aptos" w:eastAsia="Aptos" w:hAnsi="Aptos" w:cs="Times New Roman"/>
          <w:kern w:val="2"/>
          <w:sz w:val="32"/>
          <w:szCs w:val="32"/>
          <w:lang w:val="el-GR"/>
          <w14:ligatures w14:val="standardContextual"/>
        </w:rPr>
      </w:pPr>
      <w:r w:rsidRPr="00083F4B">
        <w:rPr>
          <w:rFonts w:ascii="Aptos" w:eastAsia="Aptos" w:hAnsi="Aptos" w:cs="Times New Roman"/>
          <w:kern w:val="2"/>
          <w:sz w:val="32"/>
          <w:szCs w:val="32"/>
          <w:lang w:val="el-GR"/>
          <w14:ligatures w14:val="standardContextual"/>
        </w:rPr>
        <w:t>Ντέλλας Χαράλαμπος 1079336</w:t>
      </w:r>
    </w:p>
    <w:p w14:paraId="15E3ED3A" w14:textId="77777777" w:rsidR="00083F4B" w:rsidRPr="00083F4B" w:rsidRDefault="00083F4B" w:rsidP="00083F4B">
      <w:pPr>
        <w:spacing w:after="160" w:line="259" w:lineRule="auto"/>
        <w:jc w:val="center"/>
        <w:rPr>
          <w:rFonts w:ascii="Aptos" w:eastAsia="Aptos" w:hAnsi="Aptos" w:cs="Times New Roman"/>
          <w:kern w:val="2"/>
          <w:sz w:val="32"/>
          <w:szCs w:val="32"/>
          <w:lang w:val="el-GR"/>
          <w14:ligatures w14:val="standardContextual"/>
        </w:rPr>
      </w:pPr>
      <w:r w:rsidRPr="00083F4B">
        <w:rPr>
          <w:rFonts w:ascii="Aptos" w:eastAsia="Aptos" w:hAnsi="Aptos" w:cs="Times New Roman"/>
          <w:kern w:val="2"/>
          <w:sz w:val="32"/>
          <w:szCs w:val="32"/>
          <w:lang w:val="el-GR"/>
          <w14:ligatures w14:val="standardContextual"/>
        </w:rPr>
        <w:t>Παπακωνσταντίνου Σταμάτης 1100669</w:t>
      </w:r>
    </w:p>
    <w:p w14:paraId="64107E71" w14:textId="77777777" w:rsidR="00083F4B" w:rsidRPr="00083F4B" w:rsidRDefault="00083F4B" w:rsidP="00083F4B">
      <w:pPr>
        <w:spacing w:after="160" w:line="259" w:lineRule="auto"/>
        <w:rPr>
          <w:rFonts w:ascii="Aptos" w:eastAsia="Aptos" w:hAnsi="Aptos" w:cs="Times New Roman"/>
          <w:kern w:val="2"/>
          <w:sz w:val="32"/>
          <w:szCs w:val="32"/>
          <w:lang w:val="el-GR"/>
          <w14:ligatures w14:val="standardContextual"/>
        </w:rPr>
      </w:pPr>
    </w:p>
    <w:p w14:paraId="67CFB3FA" w14:textId="77777777" w:rsidR="00083F4B" w:rsidRPr="00083F4B" w:rsidRDefault="00083F4B" w:rsidP="00083F4B">
      <w:pPr>
        <w:spacing w:after="160" w:line="259" w:lineRule="auto"/>
        <w:rPr>
          <w:rFonts w:ascii="Aptos" w:eastAsia="Aptos" w:hAnsi="Aptos" w:cs="Times New Roman"/>
          <w:kern w:val="2"/>
          <w:sz w:val="32"/>
          <w:szCs w:val="32"/>
          <w14:ligatures w14:val="standardContextual"/>
        </w:rPr>
      </w:pPr>
      <w:r w:rsidRPr="00083F4B">
        <w:rPr>
          <w:rFonts w:ascii="Aptos" w:eastAsia="Aptos" w:hAnsi="Aptos" w:cs="Times New Roman"/>
          <w:kern w:val="2"/>
          <w:sz w:val="32"/>
          <w:szCs w:val="32"/>
          <w14:ligatures w14:val="standardContextual"/>
        </w:rPr>
        <w:t>----------------------------------------------------------------------------</w:t>
      </w:r>
    </w:p>
    <w:p w14:paraId="2638727C" w14:textId="77777777" w:rsidR="00083F4B" w:rsidRPr="00083F4B" w:rsidRDefault="00083F4B" w:rsidP="00083F4B">
      <w:pPr>
        <w:spacing w:after="160" w:line="259" w:lineRule="auto"/>
        <w:rPr>
          <w:rFonts w:ascii="Aptos" w:eastAsia="Aptos" w:hAnsi="Aptos" w:cs="Times New Roman"/>
          <w:kern w:val="2"/>
          <w:sz w:val="32"/>
          <w:szCs w:val="32"/>
          <w14:ligatures w14:val="standardContextual"/>
        </w:rPr>
      </w:pPr>
      <w:r w:rsidRPr="00083F4B">
        <w:rPr>
          <w:rFonts w:ascii="Aptos" w:eastAsia="Aptos" w:hAnsi="Aptos" w:cs="Times New Roman"/>
          <w:kern w:val="2"/>
          <w:sz w:val="32"/>
          <w:szCs w:val="32"/>
          <w14:ligatures w14:val="standardContextual"/>
        </w:rPr>
        <w:t>----------------------------------------------------------------------------</w:t>
      </w:r>
    </w:p>
    <w:p w14:paraId="5E8CD1C4" w14:textId="77777777" w:rsidR="00083F4B" w:rsidRPr="00083F4B" w:rsidRDefault="00083F4B" w:rsidP="00083F4B">
      <w:pPr>
        <w:spacing w:after="160" w:line="259" w:lineRule="auto"/>
        <w:rPr>
          <w:rFonts w:ascii="Aptos" w:eastAsia="Aptos" w:hAnsi="Aptos" w:cs="Times New Roman"/>
          <w:kern w:val="2"/>
          <w:sz w:val="32"/>
          <w:szCs w:val="32"/>
          <w14:ligatures w14:val="standardContextual"/>
        </w:rPr>
      </w:pPr>
    </w:p>
    <w:p w14:paraId="5B583A6C" w14:textId="77777777" w:rsidR="00083F4B" w:rsidRPr="00083F4B" w:rsidRDefault="00083F4B" w:rsidP="00083F4B">
      <w:pPr>
        <w:spacing w:after="160" w:line="259" w:lineRule="auto"/>
        <w:rPr>
          <w:rFonts w:ascii="Aptos" w:eastAsia="Aptos" w:hAnsi="Aptos" w:cs="Times New Roman"/>
          <w:kern w:val="2"/>
          <w:sz w:val="32"/>
          <w:szCs w:val="32"/>
          <w14:ligatures w14:val="standardContextual"/>
        </w:rPr>
      </w:pPr>
      <w:r w:rsidRPr="00083F4B">
        <w:rPr>
          <w:rFonts w:ascii="Aptos" w:eastAsia="Aptos" w:hAnsi="Aptos" w:cs="Times New Roman"/>
          <w:kern w:val="2"/>
          <w:sz w:val="32"/>
          <w:szCs w:val="32"/>
          <w14:ligatures w14:val="standardContextual"/>
        </w:rPr>
        <w:t xml:space="preserve">Git hub: </w:t>
      </w:r>
      <w:hyperlink r:id="rId7" w:history="1">
        <w:r w:rsidRPr="00083F4B">
          <w:rPr>
            <w:rFonts w:ascii="Aptos" w:eastAsia="Aptos" w:hAnsi="Aptos" w:cs="Times New Roman"/>
            <w:color w:val="467886"/>
            <w:kern w:val="2"/>
            <w:sz w:val="32"/>
            <w:szCs w:val="32"/>
            <w:u w:val="single"/>
            <w14:ligatures w14:val="standardContextual"/>
          </w:rPr>
          <w:t>https://github.com/AggelosVer/TL_SmartHome.git</w:t>
        </w:r>
      </w:hyperlink>
    </w:p>
    <w:p w14:paraId="62C6227D" w14:textId="77777777" w:rsidR="00083F4B" w:rsidRPr="00083F4B" w:rsidRDefault="00083F4B" w:rsidP="00083F4B">
      <w:pPr>
        <w:spacing w:after="160" w:line="259" w:lineRule="auto"/>
        <w:rPr>
          <w:rFonts w:ascii="Aptos" w:eastAsia="Aptos" w:hAnsi="Aptos" w:cs="Times New Roman"/>
          <w:kern w:val="2"/>
          <w:sz w:val="32"/>
          <w:szCs w:val="32"/>
          <w14:ligatures w14:val="standardContextual"/>
        </w:rPr>
      </w:pPr>
    </w:p>
    <w:p w14:paraId="66260CC5" w14:textId="77777777" w:rsidR="00083F4B" w:rsidRPr="00FF32F5" w:rsidRDefault="00083F4B" w:rsidP="00083F4B">
      <w:pPr>
        <w:spacing w:after="160" w:line="259" w:lineRule="auto"/>
        <w:rPr>
          <w:rFonts w:ascii="Aptos" w:eastAsia="Aptos" w:hAnsi="Aptos" w:cs="Times New Roman"/>
          <w:kern w:val="2"/>
          <w:sz w:val="32"/>
          <w:szCs w:val="32"/>
          <w:lang w:val="el-GR"/>
          <w14:ligatures w14:val="standardContextual"/>
        </w:rPr>
      </w:pPr>
      <w:r w:rsidRPr="00083F4B">
        <w:rPr>
          <w:rFonts w:ascii="Aptos" w:eastAsia="Aptos" w:hAnsi="Aptos" w:cs="Times New Roman"/>
          <w:b/>
          <w:bCs/>
          <w:kern w:val="2"/>
          <w:sz w:val="32"/>
          <w:szCs w:val="32"/>
          <w:lang w:val="el-GR"/>
          <w14:ligatures w14:val="standardContextual"/>
        </w:rPr>
        <w:t>Editor</w:t>
      </w:r>
      <w:r w:rsidRPr="00083F4B">
        <w:rPr>
          <w:rFonts w:ascii="Aptos" w:eastAsia="Aptos" w:hAnsi="Aptos" w:cs="Times New Roman"/>
          <w:kern w:val="2"/>
          <w:sz w:val="32"/>
          <w:szCs w:val="32"/>
          <w:lang w:val="el-GR"/>
          <w14:ligatures w14:val="standardContextual"/>
        </w:rPr>
        <w:t xml:space="preserve">: Βερύκιος Άγγελος, Βογιαντζής Αναστάσιος, Κολύβρας Κωνσταντίνος, Ντέλλας Χαράλαμπος, Παπακωνσταντίνου Σταμάτης </w:t>
      </w:r>
    </w:p>
    <w:p w14:paraId="4DFA3CFD" w14:textId="63DB2415" w:rsidR="00FF32F5" w:rsidRPr="00FF32F5" w:rsidRDefault="00FF32F5" w:rsidP="00083F4B">
      <w:pPr>
        <w:spacing w:after="160" w:line="259" w:lineRule="auto"/>
        <w:rPr>
          <w:rFonts w:ascii="Aptos" w:eastAsia="Aptos" w:hAnsi="Aptos" w:cs="Times New Roman"/>
          <w:b/>
          <w:bCs/>
          <w:kern w:val="2"/>
          <w:sz w:val="32"/>
          <w:szCs w:val="32"/>
          <w14:ligatures w14:val="standardContextual"/>
        </w:rPr>
      </w:pPr>
      <w:r w:rsidRPr="00FF32F5">
        <w:rPr>
          <w:rFonts w:ascii="Aptos" w:eastAsia="Aptos" w:hAnsi="Aptos" w:cs="Times New Roman"/>
          <w:b/>
          <w:bCs/>
          <w:kern w:val="2"/>
          <w:sz w:val="32"/>
          <w:szCs w:val="32"/>
          <w14:ligatures w14:val="standardContextual"/>
        </w:rPr>
        <w:t xml:space="preserve">Quality Manager: </w:t>
      </w:r>
      <w:r w:rsidRPr="00083F4B">
        <w:rPr>
          <w:rFonts w:ascii="Aptos" w:eastAsia="Aptos" w:hAnsi="Aptos" w:cs="Times New Roman"/>
          <w:kern w:val="2"/>
          <w:sz w:val="32"/>
          <w:szCs w:val="32"/>
          <w:lang w:val="el-GR"/>
          <w14:ligatures w14:val="standardContextual"/>
        </w:rPr>
        <w:t>Βογιαντζής</w:t>
      </w:r>
      <w:r w:rsidRPr="009E4DD6">
        <w:rPr>
          <w:rFonts w:ascii="Aptos" w:eastAsia="Aptos" w:hAnsi="Aptos" w:cs="Times New Roman"/>
          <w:kern w:val="2"/>
          <w:sz w:val="32"/>
          <w:szCs w:val="32"/>
          <w14:ligatures w14:val="standardContextual"/>
        </w:rPr>
        <w:t xml:space="preserve"> </w:t>
      </w:r>
      <w:r w:rsidRPr="00083F4B">
        <w:rPr>
          <w:rFonts w:ascii="Aptos" w:eastAsia="Aptos" w:hAnsi="Aptos" w:cs="Times New Roman"/>
          <w:kern w:val="2"/>
          <w:sz w:val="32"/>
          <w:szCs w:val="32"/>
          <w:lang w:val="el-GR"/>
          <w14:ligatures w14:val="standardContextual"/>
        </w:rPr>
        <w:t>Αναστάσιος</w:t>
      </w:r>
    </w:p>
    <w:p w14:paraId="0B61B419" w14:textId="47B5BAA8" w:rsidR="00083F4B" w:rsidRDefault="00083F4B">
      <w:pPr>
        <w:rPr>
          <w:sz w:val="48"/>
          <w:szCs w:val="48"/>
          <w:u w:val="single"/>
        </w:rPr>
      </w:pPr>
      <w:r w:rsidRPr="00083F4B">
        <w:rPr>
          <w:sz w:val="48"/>
          <w:szCs w:val="48"/>
          <w:u w:val="single"/>
        </w:rPr>
        <w:lastRenderedPageBreak/>
        <w:t>Test Cases</w:t>
      </w:r>
    </w:p>
    <w:p w14:paraId="64300DC3" w14:textId="77777777" w:rsidR="009E4DD6" w:rsidRPr="00083F4B" w:rsidRDefault="009E4DD6">
      <w:pPr>
        <w:rPr>
          <w:sz w:val="48"/>
          <w:szCs w:val="48"/>
          <w:u w:val="single"/>
        </w:rPr>
      </w:pPr>
    </w:p>
    <w:tbl>
      <w:tblPr>
        <w:tblW w:w="935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1545"/>
        <w:gridCol w:w="3111"/>
        <w:gridCol w:w="2765"/>
        <w:gridCol w:w="2086"/>
      </w:tblGrid>
      <w:tr w:rsidR="00B1760D" w:rsidRPr="00464C27" w14:paraId="1519C078" w14:textId="77777777" w:rsidTr="00B1760D">
        <w:trPr>
          <w:trHeight w:val="668"/>
        </w:trPr>
        <w:tc>
          <w:tcPr>
            <w:tcW w:w="533" w:type="dxa"/>
            <w:shd w:val="clear" w:color="auto" w:fill="auto"/>
            <w:noWrap/>
            <w:hideMark/>
          </w:tcPr>
          <w:p w14:paraId="31357BF4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#</w:t>
            </w:r>
          </w:p>
        </w:tc>
        <w:tc>
          <w:tcPr>
            <w:tcW w:w="1416" w:type="dxa"/>
            <w:shd w:val="clear" w:color="auto" w:fill="auto"/>
            <w:noWrap/>
            <w:hideMark/>
          </w:tcPr>
          <w:p w14:paraId="6BE0FC55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Σελίδ</w:t>
            </w:r>
            <w:proofErr w:type="spellEnd"/>
            <w:r w:rsidRPr="00464C27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 xml:space="preserve">α / </w:t>
            </w:r>
            <w:proofErr w:type="spellStart"/>
            <w:r w:rsidRPr="00464C27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Λειτουργί</w:t>
            </w:r>
            <w:proofErr w:type="spellEnd"/>
            <w:r w:rsidRPr="00464C27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α</w:t>
            </w:r>
          </w:p>
        </w:tc>
        <w:tc>
          <w:tcPr>
            <w:tcW w:w="2830" w:type="dxa"/>
            <w:shd w:val="clear" w:color="auto" w:fill="auto"/>
            <w:noWrap/>
            <w:hideMark/>
          </w:tcPr>
          <w:p w14:paraId="313D27AA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Περιγρ</w:t>
            </w:r>
            <w:proofErr w:type="spellEnd"/>
            <w:r w:rsidRPr="00464C27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 xml:space="preserve">αφή </w:t>
            </w:r>
            <w:proofErr w:type="spellStart"/>
            <w:r w:rsidRPr="00464C27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Περί</w:t>
            </w:r>
            <w:proofErr w:type="spellEnd"/>
            <w:r w:rsidRPr="00464C27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 xml:space="preserve">πτωσης </w:t>
            </w:r>
            <w:proofErr w:type="spellStart"/>
            <w:r w:rsidRPr="00464C27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Ελέγχου</w:t>
            </w:r>
            <w:proofErr w:type="spellEnd"/>
          </w:p>
        </w:tc>
        <w:tc>
          <w:tcPr>
            <w:tcW w:w="2518" w:type="dxa"/>
            <w:shd w:val="clear" w:color="auto" w:fill="auto"/>
            <w:noWrap/>
            <w:hideMark/>
          </w:tcPr>
          <w:p w14:paraId="1227760F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Βήμ</w:t>
            </w:r>
            <w:proofErr w:type="spellEnd"/>
            <w:r w:rsidRPr="00464C27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ατα / Πα</w:t>
            </w:r>
            <w:proofErr w:type="spellStart"/>
            <w:r w:rsidRPr="00464C27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ράδειγμ</w:t>
            </w:r>
            <w:proofErr w:type="spellEnd"/>
            <w:r w:rsidRPr="00464C27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 xml:space="preserve">α </w:t>
            </w:r>
            <w:proofErr w:type="spellStart"/>
            <w:r w:rsidRPr="00464C27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Εισόδου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hideMark/>
          </w:tcPr>
          <w:p w14:paraId="0EE8D400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Ανα</w:t>
            </w:r>
            <w:proofErr w:type="spellStart"/>
            <w:r w:rsidRPr="00464C27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μενόμενο</w:t>
            </w:r>
            <w:proofErr w:type="spellEnd"/>
            <w:r w:rsidRPr="00464C27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 xml:space="preserve"> Απ</w:t>
            </w:r>
            <w:proofErr w:type="spellStart"/>
            <w:r w:rsidRPr="00464C27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οτέλεσμ</w:t>
            </w:r>
            <w:proofErr w:type="spellEnd"/>
            <w:r w:rsidRPr="00464C27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α</w:t>
            </w:r>
          </w:p>
        </w:tc>
      </w:tr>
      <w:tr w:rsidR="00B1760D" w:rsidRPr="00464C27" w14:paraId="5C8525D8" w14:textId="77777777" w:rsidTr="00B1760D">
        <w:trPr>
          <w:trHeight w:val="668"/>
        </w:trPr>
        <w:tc>
          <w:tcPr>
            <w:tcW w:w="533" w:type="dxa"/>
            <w:shd w:val="clear" w:color="auto" w:fill="auto"/>
            <w:noWrap/>
            <w:hideMark/>
          </w:tcPr>
          <w:p w14:paraId="17F9857A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1416" w:type="dxa"/>
            <w:shd w:val="clear" w:color="auto" w:fill="auto"/>
            <w:noWrap/>
            <w:hideMark/>
          </w:tcPr>
          <w:p w14:paraId="5A82508B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Αρχική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Σελίδ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2830" w:type="dxa"/>
            <w:shd w:val="clear" w:color="auto" w:fill="auto"/>
            <w:noWrap/>
            <w:hideMark/>
          </w:tcPr>
          <w:p w14:paraId="5458B950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Άνοιγμ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αρμογής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ως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επ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ισκέ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πτης</w:t>
            </w:r>
          </w:p>
        </w:tc>
        <w:tc>
          <w:tcPr>
            <w:tcW w:w="2518" w:type="dxa"/>
            <w:shd w:val="clear" w:color="auto" w:fill="auto"/>
            <w:noWrap/>
            <w:hideMark/>
          </w:tcPr>
          <w:p w14:paraId="6ACA2394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 xml:space="preserve">Άνοιγμα εφαρμογής (προεπιλογή: </w:t>
            </w: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guest</w:t>
            </w: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 xml:space="preserve"> </w:t>
            </w: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mode</w:t>
            </w: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)</w:t>
            </w:r>
          </w:p>
        </w:tc>
        <w:tc>
          <w:tcPr>
            <w:tcW w:w="2059" w:type="dxa"/>
            <w:shd w:val="clear" w:color="auto" w:fill="auto"/>
            <w:noWrap/>
            <w:hideMark/>
          </w:tcPr>
          <w:p w14:paraId="67C3C5B9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Εμφ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ανίζονται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μόνο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δημόσιες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συσκευές</w:t>
            </w:r>
            <w:proofErr w:type="spellEnd"/>
          </w:p>
        </w:tc>
      </w:tr>
      <w:tr w:rsidR="00B1760D" w:rsidRPr="009E4DD6" w14:paraId="3997A154" w14:textId="77777777" w:rsidTr="00B1760D">
        <w:trPr>
          <w:trHeight w:val="668"/>
        </w:trPr>
        <w:tc>
          <w:tcPr>
            <w:tcW w:w="533" w:type="dxa"/>
            <w:shd w:val="clear" w:color="auto" w:fill="auto"/>
            <w:noWrap/>
            <w:hideMark/>
          </w:tcPr>
          <w:p w14:paraId="7B09AEED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1416" w:type="dxa"/>
            <w:shd w:val="clear" w:color="auto" w:fill="auto"/>
            <w:noWrap/>
            <w:hideMark/>
          </w:tcPr>
          <w:p w14:paraId="3D88A3AC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Αρχική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Σελίδ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2830" w:type="dxa"/>
            <w:shd w:val="clear" w:color="auto" w:fill="auto"/>
            <w:noWrap/>
            <w:hideMark/>
          </w:tcPr>
          <w:p w14:paraId="3DFBD4C7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Εν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αλλαγή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σε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admin</w:t>
            </w:r>
          </w:p>
        </w:tc>
        <w:tc>
          <w:tcPr>
            <w:tcW w:w="2518" w:type="dxa"/>
            <w:shd w:val="clear" w:color="auto" w:fill="auto"/>
            <w:noWrap/>
            <w:hideMark/>
          </w:tcPr>
          <w:p w14:paraId="011EA13A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 xml:space="preserve">Κλικ στο "Μετάβαση σε </w:t>
            </w: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Admin</w:t>
            </w: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", εισαγωγή "123"</w:t>
            </w:r>
          </w:p>
        </w:tc>
        <w:tc>
          <w:tcPr>
            <w:tcW w:w="2059" w:type="dxa"/>
            <w:shd w:val="clear" w:color="auto" w:fill="auto"/>
            <w:noWrap/>
            <w:hideMark/>
          </w:tcPr>
          <w:p w14:paraId="0F1BD3C3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Όλες οι συσκευές ορατές, τα χειριστήρια ενεργά</w:t>
            </w:r>
          </w:p>
        </w:tc>
      </w:tr>
      <w:tr w:rsidR="00B1760D" w:rsidRPr="009E4DD6" w14:paraId="60A39A28" w14:textId="77777777" w:rsidTr="00B1760D">
        <w:trPr>
          <w:trHeight w:val="668"/>
        </w:trPr>
        <w:tc>
          <w:tcPr>
            <w:tcW w:w="533" w:type="dxa"/>
            <w:shd w:val="clear" w:color="auto" w:fill="auto"/>
            <w:noWrap/>
            <w:hideMark/>
          </w:tcPr>
          <w:p w14:paraId="0914EF6B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1416" w:type="dxa"/>
            <w:shd w:val="clear" w:color="auto" w:fill="auto"/>
            <w:noWrap/>
            <w:hideMark/>
          </w:tcPr>
          <w:p w14:paraId="03319A37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Αρχική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Σελίδ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2830" w:type="dxa"/>
            <w:shd w:val="clear" w:color="auto" w:fill="auto"/>
            <w:noWrap/>
            <w:hideMark/>
          </w:tcPr>
          <w:p w14:paraId="20F5E841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Ενεργο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ποίηση/Απενεργοποίηση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φωτός</w:t>
            </w:r>
            <w:proofErr w:type="spellEnd"/>
          </w:p>
        </w:tc>
        <w:tc>
          <w:tcPr>
            <w:tcW w:w="2518" w:type="dxa"/>
            <w:shd w:val="clear" w:color="auto" w:fill="auto"/>
            <w:noWrap/>
            <w:hideMark/>
          </w:tcPr>
          <w:p w14:paraId="14DBC8E7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Κλικ στο "Άνοιγμα/Κλείσιμο" σε φως</w:t>
            </w:r>
          </w:p>
        </w:tc>
        <w:tc>
          <w:tcPr>
            <w:tcW w:w="2059" w:type="dxa"/>
            <w:shd w:val="clear" w:color="auto" w:fill="auto"/>
            <w:noWrap/>
            <w:hideMark/>
          </w:tcPr>
          <w:p w14:paraId="4EB714BE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Αλλάζει η κατάστασή του, προστίθεται ειδοποίηση</w:t>
            </w:r>
          </w:p>
        </w:tc>
      </w:tr>
      <w:tr w:rsidR="00B1760D" w:rsidRPr="009E4DD6" w14:paraId="2E0EAAE7" w14:textId="77777777" w:rsidTr="00B1760D">
        <w:trPr>
          <w:trHeight w:val="668"/>
        </w:trPr>
        <w:tc>
          <w:tcPr>
            <w:tcW w:w="533" w:type="dxa"/>
            <w:shd w:val="clear" w:color="auto" w:fill="auto"/>
            <w:noWrap/>
            <w:hideMark/>
          </w:tcPr>
          <w:p w14:paraId="7F5DE843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1416" w:type="dxa"/>
            <w:shd w:val="clear" w:color="auto" w:fill="auto"/>
            <w:noWrap/>
            <w:hideMark/>
          </w:tcPr>
          <w:p w14:paraId="50A45C95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Αρχική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Σελίδ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2830" w:type="dxa"/>
            <w:shd w:val="clear" w:color="auto" w:fill="auto"/>
            <w:noWrap/>
            <w:hideMark/>
          </w:tcPr>
          <w:p w14:paraId="4C809EEA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Ορισμός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θερμοστάτη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(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ορι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ακές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τιμές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)</w:t>
            </w:r>
          </w:p>
        </w:tc>
        <w:tc>
          <w:tcPr>
            <w:tcW w:w="2518" w:type="dxa"/>
            <w:shd w:val="clear" w:color="auto" w:fill="auto"/>
            <w:noWrap/>
            <w:hideMark/>
          </w:tcPr>
          <w:p w14:paraId="7D5D483A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Ορισμός σε 10°</w:t>
            </w: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C</w:t>
            </w: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, 22°</w:t>
            </w: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C</w:t>
            </w: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, 30°</w:t>
            </w: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C</w:t>
            </w:r>
          </w:p>
        </w:tc>
        <w:tc>
          <w:tcPr>
            <w:tcW w:w="2059" w:type="dxa"/>
            <w:shd w:val="clear" w:color="auto" w:fill="auto"/>
            <w:noWrap/>
            <w:hideMark/>
          </w:tcPr>
          <w:p w14:paraId="7EA8D55F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Η τιμή ενημερώνεται, ειδοποίηση προστίθεται</w:t>
            </w:r>
          </w:p>
        </w:tc>
      </w:tr>
      <w:tr w:rsidR="00B1760D" w:rsidRPr="009E4DD6" w14:paraId="36227D35" w14:textId="77777777" w:rsidTr="00B1760D">
        <w:trPr>
          <w:trHeight w:val="668"/>
        </w:trPr>
        <w:tc>
          <w:tcPr>
            <w:tcW w:w="533" w:type="dxa"/>
            <w:shd w:val="clear" w:color="auto" w:fill="auto"/>
            <w:noWrap/>
            <w:hideMark/>
          </w:tcPr>
          <w:p w14:paraId="03BF3078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1416" w:type="dxa"/>
            <w:shd w:val="clear" w:color="auto" w:fill="auto"/>
            <w:noWrap/>
            <w:hideMark/>
          </w:tcPr>
          <w:p w14:paraId="58B3292F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Αρχική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Σελίδ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2830" w:type="dxa"/>
            <w:shd w:val="clear" w:color="auto" w:fill="auto"/>
            <w:noWrap/>
            <w:hideMark/>
          </w:tcPr>
          <w:p w14:paraId="6C3FD5C0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Guest</w:t>
            </w: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 xml:space="preserve"> προσπαθεί να ελέγξει ιδιωτική συσκευή</w:t>
            </w:r>
          </w:p>
        </w:tc>
        <w:tc>
          <w:tcPr>
            <w:tcW w:w="2518" w:type="dxa"/>
            <w:shd w:val="clear" w:color="auto" w:fill="auto"/>
            <w:noWrap/>
            <w:hideMark/>
          </w:tcPr>
          <w:p w14:paraId="67F8133E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Guest</w:t>
            </w: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 xml:space="preserve"> προσπαθεί να ελέγξει ιδιωτική συσκευή</w:t>
            </w:r>
          </w:p>
        </w:tc>
        <w:tc>
          <w:tcPr>
            <w:tcW w:w="2059" w:type="dxa"/>
            <w:shd w:val="clear" w:color="auto" w:fill="auto"/>
            <w:noWrap/>
            <w:hideMark/>
          </w:tcPr>
          <w:p w14:paraId="33073254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Ο έλεγχος είναι απενεργοποιημένος, δεν γίνεται ενέργεια</w:t>
            </w:r>
          </w:p>
        </w:tc>
      </w:tr>
      <w:tr w:rsidR="00B1760D" w:rsidRPr="009E4DD6" w14:paraId="415D0F0C" w14:textId="77777777" w:rsidTr="00B1760D">
        <w:trPr>
          <w:trHeight w:val="668"/>
        </w:trPr>
        <w:tc>
          <w:tcPr>
            <w:tcW w:w="533" w:type="dxa"/>
            <w:shd w:val="clear" w:color="auto" w:fill="auto"/>
            <w:noWrap/>
            <w:hideMark/>
          </w:tcPr>
          <w:p w14:paraId="642A3909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</w:p>
        </w:tc>
        <w:tc>
          <w:tcPr>
            <w:tcW w:w="1416" w:type="dxa"/>
            <w:shd w:val="clear" w:color="auto" w:fill="auto"/>
            <w:noWrap/>
            <w:hideMark/>
          </w:tcPr>
          <w:p w14:paraId="42DB05DB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Δι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αχείριση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Συσκευών</w:t>
            </w:r>
            <w:proofErr w:type="spellEnd"/>
          </w:p>
        </w:tc>
        <w:tc>
          <w:tcPr>
            <w:tcW w:w="2830" w:type="dxa"/>
            <w:shd w:val="clear" w:color="auto" w:fill="auto"/>
            <w:noWrap/>
            <w:hideMark/>
          </w:tcPr>
          <w:p w14:paraId="677C7880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Προσθήκη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συσκευής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(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έγκυρ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 π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εδί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α)</w:t>
            </w:r>
          </w:p>
        </w:tc>
        <w:tc>
          <w:tcPr>
            <w:tcW w:w="2518" w:type="dxa"/>
            <w:shd w:val="clear" w:color="auto" w:fill="auto"/>
            <w:noWrap/>
            <w:hideMark/>
          </w:tcPr>
          <w:p w14:paraId="2D27AD74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Συμπλήρωση όλων των πεδίων, Υποβολή</w:t>
            </w:r>
          </w:p>
        </w:tc>
        <w:tc>
          <w:tcPr>
            <w:tcW w:w="2059" w:type="dxa"/>
            <w:shd w:val="clear" w:color="auto" w:fill="auto"/>
            <w:noWrap/>
            <w:hideMark/>
          </w:tcPr>
          <w:p w14:paraId="663604A5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Η συσκευή εμφανίζεται στη λίστα</w:t>
            </w:r>
          </w:p>
        </w:tc>
      </w:tr>
      <w:tr w:rsidR="00B1760D" w:rsidRPr="009E4DD6" w14:paraId="320019C3" w14:textId="77777777" w:rsidTr="00B1760D">
        <w:trPr>
          <w:trHeight w:val="668"/>
        </w:trPr>
        <w:tc>
          <w:tcPr>
            <w:tcW w:w="533" w:type="dxa"/>
            <w:shd w:val="clear" w:color="auto" w:fill="auto"/>
            <w:noWrap/>
            <w:hideMark/>
          </w:tcPr>
          <w:p w14:paraId="2A1728C9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1416" w:type="dxa"/>
            <w:shd w:val="clear" w:color="auto" w:fill="auto"/>
            <w:noWrap/>
            <w:hideMark/>
          </w:tcPr>
          <w:p w14:paraId="5584704C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Δι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αχείριση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Συσκευών</w:t>
            </w:r>
            <w:proofErr w:type="spellEnd"/>
          </w:p>
        </w:tc>
        <w:tc>
          <w:tcPr>
            <w:tcW w:w="2830" w:type="dxa"/>
            <w:shd w:val="clear" w:color="auto" w:fill="auto"/>
            <w:noWrap/>
            <w:hideMark/>
          </w:tcPr>
          <w:p w14:paraId="54D5062C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Προσθήκη συσκευής (λείπει όνομα/τύπος/δωμάτιο)</w:t>
            </w:r>
          </w:p>
        </w:tc>
        <w:tc>
          <w:tcPr>
            <w:tcW w:w="2518" w:type="dxa"/>
            <w:shd w:val="clear" w:color="auto" w:fill="auto"/>
            <w:noWrap/>
            <w:hideMark/>
          </w:tcPr>
          <w:p w14:paraId="0B5ABBC6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Κενό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π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εδίο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, Υποβ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ολή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hideMark/>
          </w:tcPr>
          <w:p w14:paraId="32E26316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Εμφανίζεται σφάλμα, η συσκευή δεν προστίθεται</w:t>
            </w:r>
          </w:p>
        </w:tc>
      </w:tr>
      <w:tr w:rsidR="00B1760D" w:rsidRPr="009E4DD6" w14:paraId="259922CA" w14:textId="77777777" w:rsidTr="00B1760D">
        <w:trPr>
          <w:trHeight w:val="668"/>
        </w:trPr>
        <w:tc>
          <w:tcPr>
            <w:tcW w:w="533" w:type="dxa"/>
            <w:shd w:val="clear" w:color="auto" w:fill="auto"/>
            <w:noWrap/>
            <w:hideMark/>
          </w:tcPr>
          <w:p w14:paraId="48E90E5A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8</w:t>
            </w:r>
          </w:p>
        </w:tc>
        <w:tc>
          <w:tcPr>
            <w:tcW w:w="1416" w:type="dxa"/>
            <w:shd w:val="clear" w:color="auto" w:fill="auto"/>
            <w:noWrap/>
            <w:hideMark/>
          </w:tcPr>
          <w:p w14:paraId="2FD87B99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Δι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αχείριση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Συσκευών</w:t>
            </w:r>
            <w:proofErr w:type="spellEnd"/>
          </w:p>
        </w:tc>
        <w:tc>
          <w:tcPr>
            <w:tcW w:w="2830" w:type="dxa"/>
            <w:shd w:val="clear" w:color="auto" w:fill="auto"/>
            <w:noWrap/>
            <w:hideMark/>
          </w:tcPr>
          <w:p w14:paraId="1F0A5B73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Επ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εξεργ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ασία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συσκευής</w:t>
            </w:r>
            <w:proofErr w:type="spellEnd"/>
          </w:p>
        </w:tc>
        <w:tc>
          <w:tcPr>
            <w:tcW w:w="2518" w:type="dxa"/>
            <w:shd w:val="clear" w:color="auto" w:fill="auto"/>
            <w:noWrap/>
            <w:hideMark/>
          </w:tcPr>
          <w:p w14:paraId="6B630D76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Αλλαγή ονόματος/τύπου/δωματίου, Αποθήκευση</w:t>
            </w:r>
          </w:p>
        </w:tc>
        <w:tc>
          <w:tcPr>
            <w:tcW w:w="2059" w:type="dxa"/>
            <w:shd w:val="clear" w:color="auto" w:fill="auto"/>
            <w:noWrap/>
            <w:hideMark/>
          </w:tcPr>
          <w:p w14:paraId="52085B08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Η συσκευή ενημερώνεται στη λίστα</w:t>
            </w:r>
          </w:p>
        </w:tc>
      </w:tr>
      <w:tr w:rsidR="00B1760D" w:rsidRPr="009E4DD6" w14:paraId="1177CC9F" w14:textId="77777777" w:rsidTr="00B1760D">
        <w:trPr>
          <w:trHeight w:val="668"/>
        </w:trPr>
        <w:tc>
          <w:tcPr>
            <w:tcW w:w="533" w:type="dxa"/>
            <w:shd w:val="clear" w:color="auto" w:fill="auto"/>
            <w:noWrap/>
            <w:hideMark/>
          </w:tcPr>
          <w:p w14:paraId="7ED873E6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9</w:t>
            </w:r>
          </w:p>
        </w:tc>
        <w:tc>
          <w:tcPr>
            <w:tcW w:w="1416" w:type="dxa"/>
            <w:shd w:val="clear" w:color="auto" w:fill="auto"/>
            <w:noWrap/>
            <w:hideMark/>
          </w:tcPr>
          <w:p w14:paraId="50E33A8F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Δι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αχείριση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Συσκευών</w:t>
            </w:r>
            <w:proofErr w:type="spellEnd"/>
          </w:p>
        </w:tc>
        <w:tc>
          <w:tcPr>
            <w:tcW w:w="2830" w:type="dxa"/>
            <w:shd w:val="clear" w:color="auto" w:fill="auto"/>
            <w:noWrap/>
            <w:hideMark/>
          </w:tcPr>
          <w:p w14:paraId="384A7177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Αφ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αίρεση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συσκευής</w:t>
            </w:r>
            <w:proofErr w:type="spellEnd"/>
          </w:p>
        </w:tc>
        <w:tc>
          <w:tcPr>
            <w:tcW w:w="2518" w:type="dxa"/>
            <w:shd w:val="clear" w:color="auto" w:fill="auto"/>
            <w:noWrap/>
            <w:hideMark/>
          </w:tcPr>
          <w:p w14:paraId="1AEFC331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Κλικ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στο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"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Αφ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αίρεση"</w:t>
            </w:r>
          </w:p>
        </w:tc>
        <w:tc>
          <w:tcPr>
            <w:tcW w:w="2059" w:type="dxa"/>
            <w:shd w:val="clear" w:color="auto" w:fill="auto"/>
            <w:noWrap/>
            <w:hideMark/>
          </w:tcPr>
          <w:p w14:paraId="7B1FE3EC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Η συσκευή αφαιρείται από τη λίστα</w:t>
            </w:r>
          </w:p>
        </w:tc>
      </w:tr>
      <w:tr w:rsidR="00B1760D" w:rsidRPr="00464C27" w14:paraId="403A828A" w14:textId="77777777" w:rsidTr="00B1760D">
        <w:trPr>
          <w:trHeight w:val="668"/>
        </w:trPr>
        <w:tc>
          <w:tcPr>
            <w:tcW w:w="533" w:type="dxa"/>
            <w:shd w:val="clear" w:color="auto" w:fill="auto"/>
            <w:noWrap/>
            <w:hideMark/>
          </w:tcPr>
          <w:p w14:paraId="3BF1BB37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10</w:t>
            </w:r>
          </w:p>
        </w:tc>
        <w:tc>
          <w:tcPr>
            <w:tcW w:w="1416" w:type="dxa"/>
            <w:shd w:val="clear" w:color="auto" w:fill="auto"/>
            <w:noWrap/>
            <w:hideMark/>
          </w:tcPr>
          <w:p w14:paraId="43A80373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Δι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αχείριση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Συσκευών</w:t>
            </w:r>
            <w:proofErr w:type="spellEnd"/>
          </w:p>
        </w:tc>
        <w:tc>
          <w:tcPr>
            <w:tcW w:w="2830" w:type="dxa"/>
            <w:shd w:val="clear" w:color="auto" w:fill="auto"/>
            <w:noWrap/>
            <w:hideMark/>
          </w:tcPr>
          <w:p w14:paraId="1F991DC8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Αφ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αίρεση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συσκευής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με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α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υτομ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ατισμό</w:t>
            </w:r>
          </w:p>
        </w:tc>
        <w:tc>
          <w:tcPr>
            <w:tcW w:w="2518" w:type="dxa"/>
            <w:shd w:val="clear" w:color="auto" w:fill="auto"/>
            <w:noWrap/>
            <w:hideMark/>
          </w:tcPr>
          <w:p w14:paraId="501854AD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 xml:space="preserve">Αφαίρεση συσκευής που έχει συνδεδεμένο </w:t>
            </w: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automation</w:t>
            </w:r>
          </w:p>
        </w:tc>
        <w:tc>
          <w:tcPr>
            <w:tcW w:w="2059" w:type="dxa"/>
            <w:shd w:val="clear" w:color="auto" w:fill="auto"/>
            <w:noWrap/>
            <w:hideMark/>
          </w:tcPr>
          <w:p w14:paraId="50755494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Εμφ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ανίζεται π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ροειδο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ποίηση ή επιβεβα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ίωση</w:t>
            </w:r>
            <w:proofErr w:type="spellEnd"/>
          </w:p>
        </w:tc>
      </w:tr>
      <w:tr w:rsidR="00B1760D" w:rsidRPr="009E4DD6" w14:paraId="61B0C7B1" w14:textId="77777777" w:rsidTr="00B1760D">
        <w:trPr>
          <w:trHeight w:val="668"/>
        </w:trPr>
        <w:tc>
          <w:tcPr>
            <w:tcW w:w="533" w:type="dxa"/>
            <w:shd w:val="clear" w:color="auto" w:fill="auto"/>
            <w:noWrap/>
            <w:hideMark/>
          </w:tcPr>
          <w:p w14:paraId="1FAEBAA2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11</w:t>
            </w:r>
          </w:p>
        </w:tc>
        <w:tc>
          <w:tcPr>
            <w:tcW w:w="1416" w:type="dxa"/>
            <w:shd w:val="clear" w:color="auto" w:fill="auto"/>
            <w:noWrap/>
            <w:hideMark/>
          </w:tcPr>
          <w:p w14:paraId="0D3A8BCE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Δι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αχείριση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Συσκευών</w:t>
            </w:r>
            <w:proofErr w:type="spellEnd"/>
          </w:p>
        </w:tc>
        <w:tc>
          <w:tcPr>
            <w:tcW w:w="2830" w:type="dxa"/>
            <w:shd w:val="clear" w:color="auto" w:fill="auto"/>
            <w:noWrap/>
            <w:hideMark/>
          </w:tcPr>
          <w:p w14:paraId="1A122518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Προσθήκη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α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υτομ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ατισμού (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έγκυρ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 π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εδί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α)</w:t>
            </w:r>
          </w:p>
        </w:tc>
        <w:tc>
          <w:tcPr>
            <w:tcW w:w="2518" w:type="dxa"/>
            <w:shd w:val="clear" w:color="auto" w:fill="auto"/>
            <w:noWrap/>
            <w:hideMark/>
          </w:tcPr>
          <w:p w14:paraId="4525D998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Συμπλήρωση όλων των πεδίων, Υποβολή</w:t>
            </w:r>
          </w:p>
        </w:tc>
        <w:tc>
          <w:tcPr>
            <w:tcW w:w="2059" w:type="dxa"/>
            <w:shd w:val="clear" w:color="auto" w:fill="auto"/>
            <w:noWrap/>
            <w:hideMark/>
          </w:tcPr>
          <w:p w14:paraId="581967D2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Ο αυτοματισμός εμφανίζεται στη λίστα</w:t>
            </w:r>
          </w:p>
        </w:tc>
      </w:tr>
      <w:tr w:rsidR="00B1760D" w:rsidRPr="00464C27" w14:paraId="2BC59EB2" w14:textId="77777777" w:rsidTr="00B1760D">
        <w:trPr>
          <w:trHeight w:val="668"/>
        </w:trPr>
        <w:tc>
          <w:tcPr>
            <w:tcW w:w="533" w:type="dxa"/>
            <w:shd w:val="clear" w:color="auto" w:fill="auto"/>
            <w:noWrap/>
            <w:hideMark/>
          </w:tcPr>
          <w:p w14:paraId="55E9BA6D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12</w:t>
            </w:r>
          </w:p>
        </w:tc>
        <w:tc>
          <w:tcPr>
            <w:tcW w:w="1416" w:type="dxa"/>
            <w:shd w:val="clear" w:color="auto" w:fill="auto"/>
            <w:noWrap/>
            <w:hideMark/>
          </w:tcPr>
          <w:p w14:paraId="02A1BB5F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Δι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αχείριση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Συσκευών</w:t>
            </w:r>
            <w:proofErr w:type="spellEnd"/>
          </w:p>
        </w:tc>
        <w:tc>
          <w:tcPr>
            <w:tcW w:w="2830" w:type="dxa"/>
            <w:shd w:val="clear" w:color="auto" w:fill="auto"/>
            <w:noWrap/>
            <w:hideMark/>
          </w:tcPr>
          <w:p w14:paraId="119DE1D7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Προσθήκη αυτοματισμού (διπλότυπο ή κενά πεδία)</w:t>
            </w:r>
          </w:p>
        </w:tc>
        <w:tc>
          <w:tcPr>
            <w:tcW w:w="2518" w:type="dxa"/>
            <w:shd w:val="clear" w:color="auto" w:fill="auto"/>
            <w:noWrap/>
            <w:hideMark/>
          </w:tcPr>
          <w:p w14:paraId="70ED9CAB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Διπλό ή κενό πεδίο, Υποβολή</w:t>
            </w:r>
          </w:p>
        </w:tc>
        <w:tc>
          <w:tcPr>
            <w:tcW w:w="2059" w:type="dxa"/>
            <w:shd w:val="clear" w:color="auto" w:fill="auto"/>
            <w:noWrap/>
            <w:hideMark/>
          </w:tcPr>
          <w:p w14:paraId="66A0395D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Εμφ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ανίζεται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σφάλμ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α,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δεν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π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ροστίθετ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αι</w:t>
            </w:r>
          </w:p>
        </w:tc>
      </w:tr>
      <w:tr w:rsidR="00B1760D" w:rsidRPr="00464C27" w14:paraId="78CFA7FA" w14:textId="77777777" w:rsidTr="00B1760D">
        <w:trPr>
          <w:trHeight w:val="668"/>
        </w:trPr>
        <w:tc>
          <w:tcPr>
            <w:tcW w:w="533" w:type="dxa"/>
            <w:shd w:val="clear" w:color="auto" w:fill="auto"/>
            <w:noWrap/>
            <w:hideMark/>
          </w:tcPr>
          <w:p w14:paraId="5765DA72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lastRenderedPageBreak/>
              <w:t>13</w:t>
            </w:r>
          </w:p>
        </w:tc>
        <w:tc>
          <w:tcPr>
            <w:tcW w:w="1416" w:type="dxa"/>
            <w:shd w:val="clear" w:color="auto" w:fill="auto"/>
            <w:noWrap/>
            <w:hideMark/>
          </w:tcPr>
          <w:p w14:paraId="797A21B3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Ιστορικό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Ειδο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ποιήσεων</w:t>
            </w:r>
          </w:p>
        </w:tc>
        <w:tc>
          <w:tcPr>
            <w:tcW w:w="2830" w:type="dxa"/>
            <w:shd w:val="clear" w:color="auto" w:fill="auto"/>
            <w:noWrap/>
            <w:hideMark/>
          </w:tcPr>
          <w:p w14:paraId="5D6BCB82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Προ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βολή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ειδο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ποιήσεων</w:t>
            </w:r>
          </w:p>
        </w:tc>
        <w:tc>
          <w:tcPr>
            <w:tcW w:w="2518" w:type="dxa"/>
            <w:shd w:val="clear" w:color="auto" w:fill="auto"/>
            <w:noWrap/>
            <w:hideMark/>
          </w:tcPr>
          <w:p w14:paraId="0B6B2142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Μετά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βαση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στο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Ιστορικό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Ειδο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ποιήσεων</w:t>
            </w:r>
          </w:p>
        </w:tc>
        <w:tc>
          <w:tcPr>
            <w:tcW w:w="2059" w:type="dxa"/>
            <w:shd w:val="clear" w:color="auto" w:fill="auto"/>
            <w:noWrap/>
            <w:hideMark/>
          </w:tcPr>
          <w:p w14:paraId="27E78B17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Οι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ειδο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ποιήσεις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εμφ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ανίζονται</w:t>
            </w:r>
          </w:p>
        </w:tc>
      </w:tr>
      <w:tr w:rsidR="00B1760D" w:rsidRPr="00464C27" w14:paraId="3E17B789" w14:textId="77777777" w:rsidTr="00B1760D">
        <w:trPr>
          <w:trHeight w:val="668"/>
        </w:trPr>
        <w:tc>
          <w:tcPr>
            <w:tcW w:w="533" w:type="dxa"/>
            <w:shd w:val="clear" w:color="auto" w:fill="auto"/>
            <w:noWrap/>
            <w:hideMark/>
          </w:tcPr>
          <w:p w14:paraId="516C0B9E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14</w:t>
            </w:r>
          </w:p>
        </w:tc>
        <w:tc>
          <w:tcPr>
            <w:tcW w:w="1416" w:type="dxa"/>
            <w:shd w:val="clear" w:color="auto" w:fill="auto"/>
            <w:noWrap/>
            <w:hideMark/>
          </w:tcPr>
          <w:p w14:paraId="39069885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Ιστορικό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Ειδο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ποιήσεων</w:t>
            </w:r>
          </w:p>
        </w:tc>
        <w:tc>
          <w:tcPr>
            <w:tcW w:w="2830" w:type="dxa"/>
            <w:shd w:val="clear" w:color="auto" w:fill="auto"/>
            <w:noWrap/>
            <w:hideMark/>
          </w:tcPr>
          <w:p w14:paraId="4D160447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Εκκ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αθάριση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ειδο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ποιήσεων</w:t>
            </w:r>
          </w:p>
        </w:tc>
        <w:tc>
          <w:tcPr>
            <w:tcW w:w="2518" w:type="dxa"/>
            <w:shd w:val="clear" w:color="auto" w:fill="auto"/>
            <w:noWrap/>
            <w:hideMark/>
          </w:tcPr>
          <w:p w14:paraId="60AEE917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Κλικ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στο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"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Εκκ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αθάριση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Ειδο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ποιήσεων"</w:t>
            </w:r>
          </w:p>
        </w:tc>
        <w:tc>
          <w:tcPr>
            <w:tcW w:w="2059" w:type="dxa"/>
            <w:shd w:val="clear" w:color="auto" w:fill="auto"/>
            <w:noWrap/>
            <w:hideMark/>
          </w:tcPr>
          <w:p w14:paraId="3130F445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Η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λίστ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είν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αι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κενή</w:t>
            </w:r>
            <w:proofErr w:type="spellEnd"/>
          </w:p>
        </w:tc>
      </w:tr>
      <w:tr w:rsidR="00B1760D" w:rsidRPr="00464C27" w14:paraId="1DE7F63A" w14:textId="77777777" w:rsidTr="00B1760D">
        <w:trPr>
          <w:trHeight w:val="668"/>
        </w:trPr>
        <w:tc>
          <w:tcPr>
            <w:tcW w:w="533" w:type="dxa"/>
            <w:shd w:val="clear" w:color="auto" w:fill="auto"/>
            <w:noWrap/>
            <w:hideMark/>
          </w:tcPr>
          <w:p w14:paraId="2EE8CCA6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15</w:t>
            </w:r>
          </w:p>
        </w:tc>
        <w:tc>
          <w:tcPr>
            <w:tcW w:w="1416" w:type="dxa"/>
            <w:shd w:val="clear" w:color="auto" w:fill="auto"/>
            <w:noWrap/>
            <w:hideMark/>
          </w:tcPr>
          <w:p w14:paraId="33FFD9E4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Κατα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νάλωση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Ρεύμ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ατος</w:t>
            </w:r>
          </w:p>
        </w:tc>
        <w:tc>
          <w:tcPr>
            <w:tcW w:w="2830" w:type="dxa"/>
            <w:shd w:val="clear" w:color="auto" w:fill="auto"/>
            <w:noWrap/>
            <w:hideMark/>
          </w:tcPr>
          <w:p w14:paraId="7956D4A5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Προ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βολή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στ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ατιστικών</w:t>
            </w:r>
          </w:p>
        </w:tc>
        <w:tc>
          <w:tcPr>
            <w:tcW w:w="2518" w:type="dxa"/>
            <w:shd w:val="clear" w:color="auto" w:fill="auto"/>
            <w:noWrap/>
            <w:hideMark/>
          </w:tcPr>
          <w:p w14:paraId="1328AF76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Μετάβαση στη σελίδα Κατανάλωσης Ρεύματος</w:t>
            </w:r>
          </w:p>
        </w:tc>
        <w:tc>
          <w:tcPr>
            <w:tcW w:w="2059" w:type="dxa"/>
            <w:shd w:val="clear" w:color="auto" w:fill="auto"/>
            <w:noWrap/>
            <w:hideMark/>
          </w:tcPr>
          <w:p w14:paraId="1ADFFC8A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Εμφ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ανίζονται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γρ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αφήματα και π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ίν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ακας</w:t>
            </w:r>
          </w:p>
        </w:tc>
      </w:tr>
      <w:tr w:rsidR="00B1760D" w:rsidRPr="009E4DD6" w14:paraId="14E64E52" w14:textId="77777777" w:rsidTr="00B1760D">
        <w:trPr>
          <w:trHeight w:val="668"/>
        </w:trPr>
        <w:tc>
          <w:tcPr>
            <w:tcW w:w="533" w:type="dxa"/>
            <w:shd w:val="clear" w:color="auto" w:fill="auto"/>
            <w:noWrap/>
            <w:hideMark/>
          </w:tcPr>
          <w:p w14:paraId="66DDDC78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16</w:t>
            </w:r>
          </w:p>
        </w:tc>
        <w:tc>
          <w:tcPr>
            <w:tcW w:w="1416" w:type="dxa"/>
            <w:shd w:val="clear" w:color="auto" w:fill="auto"/>
            <w:noWrap/>
            <w:hideMark/>
          </w:tcPr>
          <w:p w14:paraId="685FD9C8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Κατα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νάλωση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Ρεύμ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ατος</w:t>
            </w:r>
          </w:p>
        </w:tc>
        <w:tc>
          <w:tcPr>
            <w:tcW w:w="2830" w:type="dxa"/>
            <w:shd w:val="clear" w:color="auto" w:fill="auto"/>
            <w:noWrap/>
            <w:hideMark/>
          </w:tcPr>
          <w:p w14:paraId="4032C6F7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Απ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όκρυψη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συσκευής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από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στ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ατιστικά</w:t>
            </w:r>
          </w:p>
        </w:tc>
        <w:tc>
          <w:tcPr>
            <w:tcW w:w="2518" w:type="dxa"/>
            <w:shd w:val="clear" w:color="auto" w:fill="auto"/>
            <w:noWrap/>
            <w:hideMark/>
          </w:tcPr>
          <w:p w14:paraId="7707CE7D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Εξ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αίρεση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συσκευής</w:t>
            </w:r>
            <w:proofErr w:type="spellEnd"/>
          </w:p>
        </w:tc>
        <w:tc>
          <w:tcPr>
            <w:tcW w:w="2059" w:type="dxa"/>
            <w:shd w:val="clear" w:color="auto" w:fill="auto"/>
            <w:noWrap/>
            <w:hideMark/>
          </w:tcPr>
          <w:p w14:paraId="01898CAC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Τα γραφήματα και ο πίνακας ενημερώνονται</w:t>
            </w:r>
          </w:p>
        </w:tc>
      </w:tr>
      <w:tr w:rsidR="00B1760D" w:rsidRPr="00464C27" w14:paraId="3DCA08C2" w14:textId="77777777" w:rsidTr="00B1760D">
        <w:trPr>
          <w:trHeight w:val="668"/>
        </w:trPr>
        <w:tc>
          <w:tcPr>
            <w:tcW w:w="533" w:type="dxa"/>
            <w:shd w:val="clear" w:color="auto" w:fill="auto"/>
            <w:noWrap/>
            <w:hideMark/>
          </w:tcPr>
          <w:p w14:paraId="62575D3B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17</w:t>
            </w:r>
          </w:p>
        </w:tc>
        <w:tc>
          <w:tcPr>
            <w:tcW w:w="1416" w:type="dxa"/>
            <w:shd w:val="clear" w:color="auto" w:fill="auto"/>
            <w:noWrap/>
            <w:hideMark/>
          </w:tcPr>
          <w:p w14:paraId="4CA083AD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Βοήθει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2830" w:type="dxa"/>
            <w:shd w:val="clear" w:color="auto" w:fill="auto"/>
            <w:noWrap/>
            <w:hideMark/>
          </w:tcPr>
          <w:p w14:paraId="44E860E9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Προ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βολή π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εριεχομένου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β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οήθει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ας</w:t>
            </w:r>
          </w:p>
        </w:tc>
        <w:tc>
          <w:tcPr>
            <w:tcW w:w="2518" w:type="dxa"/>
            <w:shd w:val="clear" w:color="auto" w:fill="auto"/>
            <w:noWrap/>
            <w:hideMark/>
          </w:tcPr>
          <w:p w14:paraId="21DA950D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Μετά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βαση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στη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σελίδ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Βοήθει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ας</w:t>
            </w:r>
          </w:p>
        </w:tc>
        <w:tc>
          <w:tcPr>
            <w:tcW w:w="2059" w:type="dxa"/>
            <w:shd w:val="clear" w:color="auto" w:fill="auto"/>
            <w:noWrap/>
            <w:hideMark/>
          </w:tcPr>
          <w:p w14:paraId="5994D55C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Το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π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εριεχόμενο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είν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αι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ορ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ατό</w:t>
            </w:r>
          </w:p>
        </w:tc>
      </w:tr>
      <w:tr w:rsidR="00B1760D" w:rsidRPr="00464C27" w14:paraId="4BAFEC0E" w14:textId="77777777" w:rsidTr="00B1760D">
        <w:trPr>
          <w:trHeight w:val="668"/>
        </w:trPr>
        <w:tc>
          <w:tcPr>
            <w:tcW w:w="533" w:type="dxa"/>
            <w:shd w:val="clear" w:color="auto" w:fill="auto"/>
            <w:noWrap/>
            <w:hideMark/>
          </w:tcPr>
          <w:p w14:paraId="0ABEC841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18</w:t>
            </w:r>
          </w:p>
        </w:tc>
        <w:tc>
          <w:tcPr>
            <w:tcW w:w="1416" w:type="dxa"/>
            <w:shd w:val="clear" w:color="auto" w:fill="auto"/>
            <w:noWrap/>
            <w:hideMark/>
          </w:tcPr>
          <w:p w14:paraId="54152DEB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Πλοήγηση</w:t>
            </w:r>
            <w:proofErr w:type="spellEnd"/>
          </w:p>
        </w:tc>
        <w:tc>
          <w:tcPr>
            <w:tcW w:w="2830" w:type="dxa"/>
            <w:shd w:val="clear" w:color="auto" w:fill="auto"/>
            <w:noWrap/>
            <w:hideMark/>
          </w:tcPr>
          <w:p w14:paraId="4B8F7513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Πλοήγηση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μετ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αξύ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σελίδων</w:t>
            </w:r>
            <w:proofErr w:type="spellEnd"/>
          </w:p>
        </w:tc>
        <w:tc>
          <w:tcPr>
            <w:tcW w:w="2518" w:type="dxa"/>
            <w:shd w:val="clear" w:color="auto" w:fill="auto"/>
            <w:noWrap/>
            <w:hideMark/>
          </w:tcPr>
          <w:p w14:paraId="598B3889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Κλικ σε συνδέσμους πλευρικής στήλης</w:t>
            </w:r>
          </w:p>
        </w:tc>
        <w:tc>
          <w:tcPr>
            <w:tcW w:w="2059" w:type="dxa"/>
            <w:shd w:val="clear" w:color="auto" w:fill="auto"/>
            <w:noWrap/>
            <w:hideMark/>
          </w:tcPr>
          <w:p w14:paraId="4D04C96B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Φορτώνετ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αι η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σωστή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σελίδ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</w:tr>
      <w:tr w:rsidR="00B1760D" w:rsidRPr="009E4DD6" w14:paraId="4888F1D9" w14:textId="77777777" w:rsidTr="00B1760D">
        <w:trPr>
          <w:trHeight w:val="668"/>
        </w:trPr>
        <w:tc>
          <w:tcPr>
            <w:tcW w:w="533" w:type="dxa"/>
            <w:shd w:val="clear" w:color="auto" w:fill="auto"/>
            <w:noWrap/>
            <w:hideMark/>
          </w:tcPr>
          <w:p w14:paraId="36FFBB4A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19</w:t>
            </w:r>
          </w:p>
        </w:tc>
        <w:tc>
          <w:tcPr>
            <w:tcW w:w="1416" w:type="dxa"/>
            <w:shd w:val="clear" w:color="auto" w:fill="auto"/>
            <w:noWrap/>
            <w:hideMark/>
          </w:tcPr>
          <w:p w14:paraId="0BC0D66F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Εκτέλεση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Αυτομ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ατισμών</w:t>
            </w:r>
          </w:p>
        </w:tc>
        <w:tc>
          <w:tcPr>
            <w:tcW w:w="2830" w:type="dxa"/>
            <w:shd w:val="clear" w:color="auto" w:fill="auto"/>
            <w:noWrap/>
            <w:hideMark/>
          </w:tcPr>
          <w:p w14:paraId="7FEF1DE9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Εκτέλεση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σε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ορι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ακή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ώρ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α (00:00, 23:59)</w:t>
            </w:r>
          </w:p>
        </w:tc>
        <w:tc>
          <w:tcPr>
            <w:tcW w:w="2518" w:type="dxa"/>
            <w:shd w:val="clear" w:color="auto" w:fill="auto"/>
            <w:noWrap/>
            <w:hideMark/>
          </w:tcPr>
          <w:p w14:paraId="135B7FB0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Ορισμός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automation </w:t>
            </w:r>
            <w:proofErr w:type="spellStart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>στις</w:t>
            </w:r>
            <w:proofErr w:type="spellEnd"/>
            <w:r w:rsidRPr="00464C2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00:00 ή 23:59</w:t>
            </w:r>
          </w:p>
        </w:tc>
        <w:tc>
          <w:tcPr>
            <w:tcW w:w="2059" w:type="dxa"/>
            <w:shd w:val="clear" w:color="auto" w:fill="auto"/>
            <w:noWrap/>
            <w:hideMark/>
          </w:tcPr>
          <w:p w14:paraId="383E4925" w14:textId="77777777" w:rsidR="00B1760D" w:rsidRPr="00464C27" w:rsidRDefault="00B1760D" w:rsidP="0073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l-GR" w:eastAsia="el-GR"/>
              </w:rPr>
            </w:pPr>
            <w:r w:rsidRPr="00464C27">
              <w:rPr>
                <w:rFonts w:ascii="Calibri" w:eastAsia="Times New Roman" w:hAnsi="Calibri" w:cs="Calibri"/>
                <w:color w:val="000000"/>
                <w:lang w:val="el-GR" w:eastAsia="el-GR"/>
              </w:rPr>
              <w:t>Η κατάσταση συσκευής αλλάζει σωστά στη δεδομένη ώρα</w:t>
            </w:r>
          </w:p>
        </w:tc>
      </w:tr>
    </w:tbl>
    <w:p w14:paraId="583F5357" w14:textId="77777777" w:rsidR="00824D59" w:rsidRPr="00B1760D" w:rsidRDefault="00824D59">
      <w:pPr>
        <w:rPr>
          <w:lang w:val="el-GR"/>
        </w:rPr>
      </w:pPr>
    </w:p>
    <w:sectPr w:rsidR="00824D59" w:rsidRPr="00B176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B926C5"/>
    <w:multiLevelType w:val="multilevel"/>
    <w:tmpl w:val="2E46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900685">
    <w:abstractNumId w:val="8"/>
  </w:num>
  <w:num w:numId="2" w16cid:durableId="1259214450">
    <w:abstractNumId w:val="6"/>
  </w:num>
  <w:num w:numId="3" w16cid:durableId="1392385277">
    <w:abstractNumId w:val="5"/>
  </w:num>
  <w:num w:numId="4" w16cid:durableId="1759718471">
    <w:abstractNumId w:val="4"/>
  </w:num>
  <w:num w:numId="5" w16cid:durableId="1128819967">
    <w:abstractNumId w:val="7"/>
  </w:num>
  <w:num w:numId="6" w16cid:durableId="1714228318">
    <w:abstractNumId w:val="3"/>
  </w:num>
  <w:num w:numId="7" w16cid:durableId="1737243845">
    <w:abstractNumId w:val="2"/>
  </w:num>
  <w:num w:numId="8" w16cid:durableId="146678995">
    <w:abstractNumId w:val="1"/>
  </w:num>
  <w:num w:numId="9" w16cid:durableId="541405792">
    <w:abstractNumId w:val="0"/>
  </w:num>
  <w:num w:numId="10" w16cid:durableId="6930759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3F4B"/>
    <w:rsid w:val="0015074B"/>
    <w:rsid w:val="001914E9"/>
    <w:rsid w:val="001F3A18"/>
    <w:rsid w:val="0029639D"/>
    <w:rsid w:val="00326F90"/>
    <w:rsid w:val="007360DE"/>
    <w:rsid w:val="00824D59"/>
    <w:rsid w:val="009A5A89"/>
    <w:rsid w:val="009E4DD6"/>
    <w:rsid w:val="00AA1D8D"/>
    <w:rsid w:val="00B1760D"/>
    <w:rsid w:val="00B47730"/>
    <w:rsid w:val="00BB35C4"/>
    <w:rsid w:val="00CA5F1D"/>
    <w:rsid w:val="00CB0664"/>
    <w:rsid w:val="00D330BD"/>
    <w:rsid w:val="00E84368"/>
    <w:rsid w:val="00FC693F"/>
    <w:rsid w:val="00FF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332EF9"/>
  <w14:defaultImageDpi w14:val="300"/>
  <w15:docId w15:val="{D2B29EBC-7547-4CCE-9695-8D096724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Επικεφαλίδα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Τίτλος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Υπότιτλος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Σώμα κειμένου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Σώμα κείμενου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Σώμα κείμενου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Κείμενο μακροεντολής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Απόσπασμα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Επικεφαλίδα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Επικεφαλίδα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Έντονο απόσπ.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9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ggelosVer/TL_SmartHome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ΒΕΡΥΚΙΟΣ ΑΓΓΕΛΟΣ</cp:lastModifiedBy>
  <cp:revision>4</cp:revision>
  <dcterms:created xsi:type="dcterms:W3CDTF">2025-05-27T22:45:00Z</dcterms:created>
  <dcterms:modified xsi:type="dcterms:W3CDTF">2025-05-27T23:59:00Z</dcterms:modified>
  <cp:category/>
</cp:coreProperties>
</file>